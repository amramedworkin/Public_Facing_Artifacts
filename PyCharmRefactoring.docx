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example1.py</w:t>
      </w:r>
    </w:p>
    <w:p>
      <w:pPr>
        <w:spacing w:after="0"/>
      </w:pPr>
      <w:r>
        <w:rPr>
          <w:rFonts w:ascii="Arial" w:hAnsi="Arial"/>
          <w:sz w:val="18"/>
        </w:rPr>
        <w:t>import csv</w:t>
      </w:r>
    </w:p>
    <w:p>
      <w:pPr>
        <w:spacing w:after="0"/>
      </w:pPr>
      <w:r>
        <w:rPr>
          <w:rFonts w:ascii="Arial" w:hAnsi="Arial"/>
          <w:sz w:val="18"/>
        </w:rPr>
        <w:t>import os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def process_data(file_path):</w:t>
      </w:r>
    </w:p>
    <w:p>
      <w:pPr>
        <w:spacing w:after="0"/>
      </w:pPr>
      <w:r>
        <w:rPr>
          <w:rFonts w:ascii="Arial" w:hAnsi="Arial"/>
          <w:sz w:val="18"/>
        </w:rPr>
        <w:t xml:space="preserve">    if not os.path.exists(file_path):</w:t>
      </w:r>
    </w:p>
    <w:p>
      <w:pPr>
        <w:spacing w:after="0"/>
      </w:pPr>
      <w:r>
        <w:rPr>
          <w:rFonts w:ascii="Arial" w:hAnsi="Arial"/>
          <w:sz w:val="18"/>
        </w:rPr>
        <w:t xml:space="preserve">        print("File not found!")</w:t>
      </w:r>
    </w:p>
    <w:p>
      <w:pPr>
        <w:spacing w:after="0"/>
      </w:pPr>
      <w:r>
        <w:rPr>
          <w:rFonts w:ascii="Arial" w:hAnsi="Arial"/>
          <w:sz w:val="18"/>
        </w:rPr>
        <w:t xml:space="preserve">        return</w:t>
      </w:r>
    </w:p>
    <w:p>
      <w:pPr>
        <w:spacing w:after="0"/>
      </w:pPr>
      <w:r>
        <w:rPr>
          <w:rFonts w:ascii="Arial" w:hAnsi="Arial"/>
          <w:sz w:val="18"/>
        </w:rPr>
        <w:t xml:space="preserve">    </w:t>
      </w:r>
    </w:p>
    <w:p>
      <w:pPr>
        <w:spacing w:after="0"/>
      </w:pPr>
      <w:r>
        <w:rPr>
          <w:rFonts w:ascii="Arial" w:hAnsi="Arial"/>
          <w:sz w:val="18"/>
        </w:rPr>
        <w:t xml:space="preserve">    with open(file_path, 'r') as file:</w:t>
      </w:r>
    </w:p>
    <w:p>
      <w:pPr>
        <w:spacing w:after="0"/>
      </w:pPr>
      <w:r>
        <w:rPr>
          <w:rFonts w:ascii="Arial" w:hAnsi="Arial"/>
          <w:sz w:val="18"/>
        </w:rPr>
        <w:t xml:space="preserve">        reader = csv.reader(file)</w:t>
      </w:r>
    </w:p>
    <w:p>
      <w:pPr>
        <w:spacing w:after="0"/>
      </w:pPr>
      <w:r>
        <w:rPr>
          <w:rFonts w:ascii="Arial" w:hAnsi="Arial"/>
          <w:sz w:val="18"/>
        </w:rPr>
        <w:t xml:space="preserve">        headers = next(reader)</w:t>
      </w:r>
    </w:p>
    <w:p>
      <w:pPr>
        <w:spacing w:after="0"/>
      </w:pPr>
      <w:r>
        <w:rPr>
          <w:rFonts w:ascii="Arial" w:hAnsi="Arial"/>
          <w:sz w:val="18"/>
        </w:rPr>
        <w:t xml:space="preserve">        data = []</w:t>
      </w:r>
    </w:p>
    <w:p>
      <w:pPr>
        <w:spacing w:after="0"/>
      </w:pPr>
      <w:r>
        <w:rPr>
          <w:rFonts w:ascii="Arial" w:hAnsi="Arial"/>
          <w:sz w:val="18"/>
        </w:rPr>
        <w:t xml:space="preserve">        </w:t>
      </w:r>
    </w:p>
    <w:p>
      <w:pPr>
        <w:spacing w:after="0"/>
      </w:pPr>
      <w:r>
        <w:rPr>
          <w:rFonts w:ascii="Arial" w:hAnsi="Arial"/>
          <w:sz w:val="18"/>
        </w:rPr>
        <w:t xml:space="preserve">        for row in reader:</w:t>
      </w:r>
    </w:p>
    <w:p>
      <w:pPr>
        <w:spacing w:after="0"/>
      </w:pPr>
      <w:r>
        <w:rPr>
          <w:rFonts w:ascii="Arial" w:hAnsi="Arial"/>
          <w:sz w:val="18"/>
        </w:rPr>
        <w:t xml:space="preserve">            processed_row = {}</w:t>
      </w:r>
    </w:p>
    <w:p>
      <w:pPr>
        <w:spacing w:after="0"/>
      </w:pPr>
      <w:r>
        <w:rPr>
          <w:rFonts w:ascii="Arial" w:hAnsi="Arial"/>
          <w:sz w:val="18"/>
        </w:rPr>
        <w:t xml:space="preserve">            for i, value in enumerate(row):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try: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processed_row[headers[i]] = int(value)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except ValueError:</w:t>
      </w:r>
    </w:p>
    <w:p>
      <w:pPr>
        <w:spacing w:after="0"/>
      </w:pPr>
      <w:r>
        <w:rPr>
          <w:rFonts w:ascii="Arial" w:hAnsi="Arial"/>
          <w:sz w:val="18"/>
        </w:rPr>
        <w:t xml:space="preserve">                    processed_row[headers[i]] = value</w:t>
      </w:r>
    </w:p>
    <w:p>
      <w:pPr>
        <w:spacing w:after="0"/>
      </w:pPr>
      <w:r>
        <w:rPr>
          <w:rFonts w:ascii="Arial" w:hAnsi="Arial"/>
          <w:sz w:val="18"/>
        </w:rPr>
        <w:t xml:space="preserve">            data.append(processed_row)</w:t>
      </w:r>
    </w:p>
    <w:p>
      <w:pPr>
        <w:spacing w:after="0"/>
      </w:pPr>
      <w:r>
        <w:rPr>
          <w:rFonts w:ascii="Arial" w:hAnsi="Arial"/>
          <w:sz w:val="18"/>
        </w:rPr>
        <w:t xml:space="preserve">    </w:t>
      </w:r>
    </w:p>
    <w:p>
      <w:pPr>
        <w:spacing w:after="0"/>
      </w:pPr>
      <w:r>
        <w:rPr>
          <w:rFonts w:ascii="Arial" w:hAnsi="Arial"/>
          <w:sz w:val="18"/>
        </w:rPr>
        <w:t xml:space="preserve">    report = {}</w:t>
      </w:r>
    </w:p>
    <w:p>
      <w:pPr>
        <w:spacing w:after="0"/>
      </w:pPr>
      <w:r>
        <w:rPr>
          <w:rFonts w:ascii="Arial" w:hAnsi="Arial"/>
          <w:sz w:val="18"/>
        </w:rPr>
        <w:t xml:space="preserve">    for row in data:</w:t>
      </w:r>
    </w:p>
    <w:p>
      <w:pPr>
        <w:spacing w:after="0"/>
      </w:pPr>
      <w:r>
        <w:rPr>
          <w:rFonts w:ascii="Arial" w:hAnsi="Arial"/>
          <w:sz w:val="18"/>
        </w:rPr>
        <w:t xml:space="preserve">        category = row.get("Category", "Unknown")</w:t>
      </w:r>
    </w:p>
    <w:p>
      <w:pPr>
        <w:spacing w:after="0"/>
      </w:pPr>
      <w:r>
        <w:rPr>
          <w:rFonts w:ascii="Arial" w:hAnsi="Arial"/>
          <w:sz w:val="18"/>
        </w:rPr>
        <w:t xml:space="preserve">        if category in report:</w:t>
      </w:r>
    </w:p>
    <w:p>
      <w:pPr>
        <w:spacing w:after="0"/>
      </w:pPr>
      <w:r>
        <w:rPr>
          <w:rFonts w:ascii="Arial" w:hAnsi="Arial"/>
          <w:sz w:val="18"/>
        </w:rPr>
        <w:t xml:space="preserve">            report[category] += 1</w:t>
      </w:r>
    </w:p>
    <w:p>
      <w:pPr>
        <w:spacing w:after="0"/>
      </w:pPr>
      <w:r>
        <w:rPr>
          <w:rFonts w:ascii="Arial" w:hAnsi="Arial"/>
          <w:sz w:val="18"/>
        </w:rPr>
        <w:t xml:space="preserve">        else:</w:t>
      </w:r>
    </w:p>
    <w:p>
      <w:pPr>
        <w:spacing w:after="0"/>
      </w:pPr>
      <w:r>
        <w:rPr>
          <w:rFonts w:ascii="Arial" w:hAnsi="Arial"/>
          <w:sz w:val="18"/>
        </w:rPr>
        <w:t xml:space="preserve">            report[category] = 1</w:t>
      </w:r>
    </w:p>
    <w:p>
      <w:pPr>
        <w:spacing w:after="0"/>
      </w:pPr>
      <w:r>
        <w:rPr>
          <w:rFonts w:ascii="Arial" w:hAnsi="Arial"/>
          <w:sz w:val="18"/>
        </w:rPr>
        <w:t xml:space="preserve">    </w:t>
      </w:r>
    </w:p>
    <w:p>
      <w:pPr>
        <w:spacing w:after="0"/>
      </w:pPr>
      <w:r>
        <w:rPr>
          <w:rFonts w:ascii="Arial" w:hAnsi="Arial"/>
          <w:sz w:val="18"/>
        </w:rPr>
        <w:t xml:space="preserve">    print("Category Report:")</w:t>
      </w:r>
    </w:p>
    <w:p>
      <w:pPr>
        <w:spacing w:after="0"/>
      </w:pPr>
      <w:r>
        <w:rPr>
          <w:rFonts w:ascii="Arial" w:hAnsi="Arial"/>
          <w:sz w:val="18"/>
        </w:rPr>
        <w:t xml:space="preserve">    for category, count in report.items():</w:t>
      </w:r>
    </w:p>
    <w:p>
      <w:pPr>
        <w:spacing w:after="0"/>
      </w:pPr>
      <w:r>
        <w:rPr>
          <w:rFonts w:ascii="Arial" w:hAnsi="Arial"/>
          <w:sz w:val="18"/>
        </w:rPr>
        <w:t xml:space="preserve">        print(f"{category}: {count}")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if __name__ == "__main__":</w:t>
      </w:r>
    </w:p>
    <w:p>
      <w:pPr>
        <w:spacing w:after="0"/>
      </w:pPr>
      <w:r>
        <w:rPr>
          <w:rFonts w:ascii="Arial" w:hAnsi="Arial"/>
          <w:sz w:val="18"/>
        </w:rPr>
        <w:t xml:space="preserve">    process_data("data.csv")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before="300" w:after="300"/>
      </w:pPr>
      <w:r>
        <w:rPr>
          <w:rFonts w:ascii="Arial" w:hAnsi="Arial"/>
          <w:b/>
          <w:i/>
          <w:sz w:val="20"/>
          <w:u w:val="single"/>
        </w:rPr>
        <w:t>example2.py</w:t>
      </w:r>
    </w:p>
    <w:p>
      <w:pPr>
        <w:spacing w:after="0"/>
      </w:pPr>
      <w:r>
        <w:rPr>
          <w:rFonts w:ascii="Arial" w:hAnsi="Arial"/>
          <w:sz w:val="18"/>
        </w:rPr>
        <w:t>import csv</w:t>
      </w:r>
    </w:p>
    <w:p>
      <w:pPr>
        <w:spacing w:after="0"/>
      </w:pPr>
      <w:r>
        <w:rPr>
          <w:rFonts w:ascii="Arial" w:hAnsi="Arial"/>
          <w:sz w:val="18"/>
        </w:rPr>
        <w:t>import os</w:t>
      </w:r>
    </w:p>
    <w:p>
      <w:pPr>
        <w:spacing w:after="0"/>
      </w:pPr>
      <w:r>
        <w:rPr>
          <w:rFonts w:ascii="Arial" w:hAnsi="Arial"/>
          <w:sz w:val="18"/>
        </w:rPr>
        <w:t>from typing import List, Dict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def read_csv(file_path: str) -&gt; List[Dict[str, str]]:</w:t>
      </w:r>
    </w:p>
    <w:p>
      <w:pPr>
        <w:spacing w:after="0"/>
      </w:pPr>
      <w:r>
        <w:rPr>
          <w:rFonts w:ascii="Arial" w:hAnsi="Arial"/>
          <w:sz w:val="18"/>
        </w:rPr>
        <w:t xml:space="preserve">    """Reads a CSV file and returns structured data."""</w:t>
      </w:r>
    </w:p>
    <w:p>
      <w:pPr>
        <w:spacing w:after="0"/>
      </w:pPr>
      <w:r>
        <w:rPr>
          <w:rFonts w:ascii="Arial" w:hAnsi="Arial"/>
          <w:sz w:val="18"/>
        </w:rPr>
        <w:t xml:space="preserve">    if not os.path.exists(file_path):</w:t>
      </w:r>
    </w:p>
    <w:p>
      <w:pPr>
        <w:spacing w:after="0"/>
      </w:pPr>
      <w:r>
        <w:rPr>
          <w:rFonts w:ascii="Arial" w:hAnsi="Arial"/>
          <w:sz w:val="18"/>
        </w:rPr>
        <w:t xml:space="preserve">        raise FileNotFoundError(f"File not found: {file_path}")</w:t>
      </w:r>
    </w:p>
    <w:p>
      <w:pPr>
        <w:spacing w:after="0"/>
      </w:pPr>
      <w:r>
        <w:rPr>
          <w:rFonts w:ascii="Arial" w:hAnsi="Arial"/>
          <w:sz w:val="18"/>
        </w:rPr>
        <w:t xml:space="preserve">    </w:t>
      </w:r>
    </w:p>
    <w:p>
      <w:pPr>
        <w:spacing w:after="0"/>
      </w:pPr>
      <w:r>
        <w:rPr>
          <w:rFonts w:ascii="Arial" w:hAnsi="Arial"/>
          <w:sz w:val="18"/>
        </w:rPr>
        <w:t xml:space="preserve">    with open(file_path, 'r') as file:</w:t>
      </w:r>
    </w:p>
    <w:p>
      <w:pPr>
        <w:spacing w:after="0"/>
      </w:pPr>
      <w:r>
        <w:rPr>
          <w:rFonts w:ascii="Arial" w:hAnsi="Arial"/>
          <w:sz w:val="18"/>
        </w:rPr>
        <w:t xml:space="preserve">        reader = csv.reader(file)</w:t>
      </w:r>
    </w:p>
    <w:p>
      <w:pPr>
        <w:spacing w:after="0"/>
      </w:pPr>
      <w:r>
        <w:rPr>
          <w:rFonts w:ascii="Arial" w:hAnsi="Arial"/>
          <w:sz w:val="18"/>
        </w:rPr>
        <w:t xml:space="preserve">        headers = next(reader)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process_rows(reader, headers)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def process_rows(reader: csv.reader, headers: List[str]) -&gt; List[Dict[str, str]]:</w:t>
      </w:r>
    </w:p>
    <w:p>
      <w:pPr>
        <w:spacing w:after="0"/>
      </w:pPr>
      <w:r>
        <w:rPr>
          <w:rFonts w:ascii="Arial" w:hAnsi="Arial"/>
          <w:sz w:val="18"/>
        </w:rPr>
        <w:t xml:space="preserve">    """Processes CSV rows and returns structured data."""</w:t>
      </w:r>
    </w:p>
    <w:p>
      <w:pPr>
        <w:spacing w:after="0"/>
      </w:pPr>
      <w:r>
        <w:rPr>
          <w:rFonts w:ascii="Arial" w:hAnsi="Arial"/>
          <w:sz w:val="18"/>
        </w:rPr>
        <w:t xml:space="preserve">    data = []</w:t>
      </w:r>
    </w:p>
    <w:p>
      <w:pPr>
        <w:spacing w:after="0"/>
      </w:pPr>
      <w:r>
        <w:rPr>
          <w:rFonts w:ascii="Arial" w:hAnsi="Arial"/>
          <w:sz w:val="18"/>
        </w:rPr>
        <w:t xml:space="preserve">    for row in reader:</w:t>
      </w:r>
    </w:p>
    <w:p>
      <w:pPr>
        <w:spacing w:after="0"/>
      </w:pPr>
      <w:r>
        <w:rPr>
          <w:rFonts w:ascii="Arial" w:hAnsi="Arial"/>
          <w:sz w:val="18"/>
        </w:rPr>
        <w:t xml:space="preserve">        processed_row = {headers[i]: parse_value(value) for i, value in enumerate(row)}</w:t>
      </w:r>
    </w:p>
    <w:p>
      <w:pPr>
        <w:spacing w:after="0"/>
      </w:pPr>
      <w:r>
        <w:rPr>
          <w:rFonts w:ascii="Arial" w:hAnsi="Arial"/>
          <w:sz w:val="18"/>
        </w:rPr>
        <w:t xml:space="preserve">        data.append(processed_row)</w:t>
      </w:r>
    </w:p>
    <w:p>
      <w:pPr>
        <w:spacing w:after="0"/>
      </w:pPr>
      <w:r>
        <w:rPr>
          <w:rFonts w:ascii="Arial" w:hAnsi="Arial"/>
          <w:sz w:val="18"/>
        </w:rPr>
        <w:t xml:space="preserve">    return data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def parse_value(value: str):</w:t>
      </w:r>
    </w:p>
    <w:p>
      <w:pPr>
        <w:spacing w:after="0"/>
      </w:pPr>
      <w:r>
        <w:rPr>
          <w:rFonts w:ascii="Arial" w:hAnsi="Arial"/>
          <w:sz w:val="18"/>
        </w:rPr>
        <w:t xml:space="preserve">    """Attempts to convert a string to an integer, otherwise returns the original string."""</w:t>
      </w:r>
    </w:p>
    <w:p>
      <w:pPr>
        <w:spacing w:after="0"/>
      </w:pPr>
      <w:r>
        <w:rPr>
          <w:rFonts w:ascii="Arial" w:hAnsi="Arial"/>
          <w:sz w:val="18"/>
        </w:rPr>
        <w:t xml:space="preserve">    try: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int(value)</w:t>
      </w:r>
    </w:p>
    <w:p>
      <w:pPr>
        <w:spacing w:after="0"/>
      </w:pPr>
      <w:r>
        <w:rPr>
          <w:rFonts w:ascii="Arial" w:hAnsi="Arial"/>
          <w:sz w:val="18"/>
        </w:rPr>
        <w:t xml:space="preserve">    except ValueError:</w:t>
      </w:r>
    </w:p>
    <w:p>
      <w:pPr>
        <w:spacing w:after="0"/>
      </w:pPr>
      <w:r>
        <w:rPr>
          <w:rFonts w:ascii="Arial" w:hAnsi="Arial"/>
          <w:sz w:val="18"/>
        </w:rPr>
        <w:t xml:space="preserve">        return value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def generate_report(data: List[Dict[str, str]]) -&gt; None:</w:t>
      </w:r>
    </w:p>
    <w:p>
      <w:pPr>
        <w:spacing w:after="0"/>
      </w:pPr>
      <w:r>
        <w:rPr>
          <w:rFonts w:ascii="Arial" w:hAnsi="Arial"/>
          <w:sz w:val="18"/>
        </w:rPr>
        <w:t xml:space="preserve">    """Generates a report from the processed data."""</w:t>
      </w:r>
    </w:p>
    <w:p>
      <w:pPr>
        <w:spacing w:after="0"/>
      </w:pPr>
      <w:r>
        <w:rPr>
          <w:rFonts w:ascii="Arial" w:hAnsi="Arial"/>
          <w:sz w:val="18"/>
        </w:rPr>
        <w:t xml:space="preserve">    report = {}</w:t>
      </w:r>
    </w:p>
    <w:p>
      <w:pPr>
        <w:spacing w:after="0"/>
      </w:pPr>
      <w:r>
        <w:rPr>
          <w:rFonts w:ascii="Arial" w:hAnsi="Arial"/>
          <w:sz w:val="18"/>
        </w:rPr>
        <w:t xml:space="preserve">    for row in data:</w:t>
      </w:r>
    </w:p>
    <w:p>
      <w:pPr>
        <w:spacing w:after="0"/>
      </w:pPr>
      <w:r>
        <w:rPr>
          <w:rFonts w:ascii="Arial" w:hAnsi="Arial"/>
          <w:sz w:val="18"/>
        </w:rPr>
        <w:t xml:space="preserve">        category = row.get("Category", "Unknown")</w:t>
      </w:r>
    </w:p>
    <w:p>
      <w:pPr>
        <w:spacing w:after="0"/>
      </w:pPr>
      <w:r>
        <w:rPr>
          <w:rFonts w:ascii="Arial" w:hAnsi="Arial"/>
          <w:sz w:val="18"/>
        </w:rPr>
        <w:t xml:space="preserve">        report[category] = report.get(category, 0) + 1</w:t>
      </w:r>
    </w:p>
    <w:p>
      <w:pPr>
        <w:spacing w:after="0"/>
      </w:pPr>
      <w:r>
        <w:rPr>
          <w:rFonts w:ascii="Arial" w:hAnsi="Arial"/>
          <w:sz w:val="18"/>
        </w:rPr>
        <w:t xml:space="preserve">    </w:t>
      </w:r>
    </w:p>
    <w:p>
      <w:pPr>
        <w:spacing w:after="0"/>
      </w:pPr>
      <w:r>
        <w:rPr>
          <w:rFonts w:ascii="Arial" w:hAnsi="Arial"/>
          <w:sz w:val="18"/>
        </w:rPr>
        <w:t xml:space="preserve">    print("Category Report:")</w:t>
      </w:r>
    </w:p>
    <w:p>
      <w:pPr>
        <w:spacing w:after="0"/>
      </w:pPr>
      <w:r>
        <w:rPr>
          <w:rFonts w:ascii="Arial" w:hAnsi="Arial"/>
          <w:sz w:val="18"/>
        </w:rPr>
        <w:t xml:space="preserve">    for category, count in report.items():</w:t>
      </w:r>
    </w:p>
    <w:p>
      <w:pPr>
        <w:spacing w:after="0"/>
      </w:pPr>
      <w:r>
        <w:rPr>
          <w:rFonts w:ascii="Arial" w:hAnsi="Arial"/>
          <w:sz w:val="18"/>
        </w:rPr>
        <w:t xml:space="preserve">        print(f"{category}: {count}")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def main():</w:t>
      </w:r>
    </w:p>
    <w:p>
      <w:pPr>
        <w:spacing w:after="0"/>
      </w:pPr>
      <w:r>
        <w:rPr>
          <w:rFonts w:ascii="Arial" w:hAnsi="Arial"/>
          <w:sz w:val="18"/>
        </w:rPr>
        <w:t xml:space="preserve">    """Main execution function."""</w:t>
      </w:r>
    </w:p>
    <w:p>
      <w:pPr>
        <w:spacing w:after="0"/>
      </w:pPr>
      <w:r>
        <w:rPr>
          <w:rFonts w:ascii="Arial" w:hAnsi="Arial"/>
          <w:sz w:val="18"/>
        </w:rPr>
        <w:t xml:space="preserve">    try:</w:t>
      </w:r>
    </w:p>
    <w:p>
      <w:pPr>
        <w:spacing w:after="0"/>
      </w:pPr>
      <w:r>
        <w:rPr>
          <w:rFonts w:ascii="Arial" w:hAnsi="Arial"/>
          <w:sz w:val="18"/>
        </w:rPr>
        <w:t xml:space="preserve">        data = read_csv("data.csv")</w:t>
      </w:r>
    </w:p>
    <w:p>
      <w:pPr>
        <w:spacing w:after="0"/>
      </w:pPr>
      <w:r>
        <w:rPr>
          <w:rFonts w:ascii="Arial" w:hAnsi="Arial"/>
          <w:sz w:val="18"/>
        </w:rPr>
        <w:t xml:space="preserve">        generate_report(data)</w:t>
      </w:r>
    </w:p>
    <w:p>
      <w:pPr>
        <w:spacing w:after="0"/>
      </w:pPr>
      <w:r>
        <w:rPr>
          <w:rFonts w:ascii="Arial" w:hAnsi="Arial"/>
          <w:sz w:val="18"/>
        </w:rPr>
        <w:t xml:space="preserve">    except FileNotFoundError as e:</w:t>
      </w:r>
    </w:p>
    <w:p>
      <w:pPr>
        <w:spacing w:after="0"/>
      </w:pPr>
      <w:r>
        <w:rPr>
          <w:rFonts w:ascii="Arial" w:hAnsi="Arial"/>
          <w:sz w:val="18"/>
        </w:rPr>
        <w:t xml:space="preserve">        print(e)</w:t>
      </w:r>
    </w:p>
    <w:p>
      <w:pPr>
        <w:spacing w:after="0"/>
      </w:pPr>
      <w:r>
        <w:rPr>
          <w:rFonts w:ascii="Arial" w:hAnsi="Arial"/>
          <w:sz w:val="18"/>
        </w:rPr>
        <w:t xml:space="preserve">    except Exception as e:</w:t>
      </w:r>
    </w:p>
    <w:p>
      <w:pPr>
        <w:spacing w:after="0"/>
      </w:pPr>
      <w:r>
        <w:rPr>
          <w:rFonts w:ascii="Arial" w:hAnsi="Arial"/>
          <w:sz w:val="18"/>
        </w:rPr>
        <w:t xml:space="preserve">        print(f"Unexpected error: {e}")</w:t>
      </w:r>
    </w:p>
    <w:p>
      <w:pPr>
        <w:spacing w:after="0"/>
      </w:pPr>
      <w:r>
        <w:rPr>
          <w:rFonts w:ascii="Arial" w:hAnsi="Arial"/>
          <w:sz w:val="18"/>
        </w:rPr>
      </w:r>
    </w:p>
    <w:p>
      <w:pPr>
        <w:spacing w:after="0"/>
      </w:pPr>
      <w:r>
        <w:rPr>
          <w:rFonts w:ascii="Arial" w:hAnsi="Arial"/>
          <w:sz w:val="18"/>
        </w:rPr>
        <w:t>if __name__ == "__main__":</w:t>
      </w:r>
    </w:p>
    <w:p>
      <w:pPr>
        <w:spacing w:after="0"/>
      </w:pPr>
      <w:r>
        <w:rPr>
          <w:rFonts w:ascii="Arial" w:hAnsi="Arial"/>
          <w:sz w:val="18"/>
        </w:rPr>
        <w:t xml:space="preserve">    main()</w:t>
      </w:r>
    </w:p>
    <w:p>
      <w:pPr>
        <w:spacing w:after="0"/>
      </w:pPr>
      <w:r>
        <w:rPr>
          <w:rFonts w:ascii="Arial" w:hAnsi="Arial"/>
          <w:sz w:val="1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